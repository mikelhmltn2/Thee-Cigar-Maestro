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Cigar Maestro ∞ – Page 2: Virtual Social Lounge</w:t>
      </w:r>
    </w:p>
    <w:p>
      <w:pPr>
        <w:pStyle w:val="Heading1"/>
      </w:pPr>
      <w:r>
        <w:t>Hero Section – Welcome to the Lounge</w:t>
      </w:r>
    </w:p>
    <w:p>
      <w:r>
        <w:t>Step inside our virtual cigar sanctuary—where every draw tells a story, and every pairing has a witness.</w:t>
        <w:br/>
        <w:t>This is the place to unwind, connect, reflect, and celebrate with cigar lovers from around the world.</w:t>
      </w:r>
    </w:p>
    <w:p/>
    <w:p>
      <w:pPr>
        <w:pStyle w:val="Heading1"/>
      </w:pPr>
      <w:r>
        <w:t>CigarTalk Feed</w:t>
      </w:r>
    </w:p>
    <w:p>
      <w:r>
        <w:t>Scroll through our live stream of flavor memories, pairing notes, personal milestones, and ritual reflections.</w:t>
        <w:br/>
        <w:t>From first smokes to final farewells, see what others are lighting and why.</w:t>
      </w:r>
    </w:p>
    <w:p/>
    <w:p>
      <w:pPr>
        <w:pStyle w:val="Heading1"/>
      </w:pPr>
      <w:r>
        <w:t>Lounge Actions</w:t>
      </w:r>
    </w:p>
    <w:p>
      <w:r>
        <w:t>- 🔘 Start a Smoke Session: Fire up your cigar and invite others to pair along with you.</w:t>
        <w:br/>
        <w:t>- 🔘 Ask for Pairing Help: Not sure what to drink with that Nicaraguan maduro? Ask the crowd.</w:t>
        <w:br/>
        <w:t>- 🔘 Share Flavor Log: Show us your retrohale journal or last scroll submission.</w:t>
      </w:r>
    </w:p>
    <w:p/>
    <w:p>
      <w:pPr>
        <w:pStyle w:val="Heading1"/>
      </w:pPr>
      <w:r>
        <w:t>Event Board</w:t>
      </w:r>
    </w:p>
    <w:p>
      <w:r>
        <w:t>Never smoke alone. Join our weekly flavor meditations, lounge debates, and drop parties.</w:t>
        <w:br/>
        <w:t>See what’s coming up or host your own ritual room session.</w:t>
      </w:r>
    </w:p>
    <w:p/>
    <w:p>
      <w:pPr>
        <w:pStyle w:val="Heading1"/>
      </w:pPr>
      <w:r>
        <w:t>Lounge Directory</w:t>
      </w:r>
    </w:p>
    <w:p>
      <w:r>
        <w:t>Meet the flamekeepers of our community.</w:t>
        <w:br/>
        <w:t>Every member tile shows a name (or alias), favorite smoke, current pairing, and most recent ritual.</w:t>
      </w:r>
    </w:p>
    <w:p/>
    <w:p>
      <w:pPr>
        <w:pStyle w:val="Heading1"/>
      </w:pPr>
      <w:r>
        <w:t>User Uploads – The Flame in Photos</w:t>
      </w:r>
    </w:p>
    <w:p>
      <w:r>
        <w:t>Explore the faces, hands, and tables of our members.</w:t>
        <w:br/>
        <w:t>Submit your own: a shot of your stick, your drink, your journal… or your joy.</w:t>
      </w:r>
    </w:p>
    <w:p/>
    <w:p>
      <w:pPr>
        <w:pStyle w:val="Heading1"/>
      </w:pPr>
      <w:r>
        <w:t>Eternal Companion Wall</w:t>
      </w:r>
    </w:p>
    <w:p>
      <w:r>
        <w:t>Celebrate members who’ve minted their pairing into history.</w:t>
        <w:br/>
        <w:t>This is the Eternal Companion gallery—featuring recent NFT scrolls, ritual badges, and legacy-bound reflections.</w:t>
      </w:r>
    </w:p>
    <w:p/>
    <w:p>
      <w:pPr>
        <w:pStyle w:val="Heading1"/>
      </w:pPr>
      <w:r>
        <w:t>Call to Action – Become Part of the Flame</w:t>
      </w:r>
    </w:p>
    <w:p>
      <w:r>
        <w:t>You’ve seen what the lounge can be. Now claim your seat.</w:t>
        <w:br/>
        <w:t>[Join the Ritual Room] [Submit Your Flavor Legacy] [Become a Maestro]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