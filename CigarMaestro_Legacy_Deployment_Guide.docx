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Cigar Maestro ∞ – Legacy Capsule Installation Guide</w:t>
      </w:r>
    </w:p>
    <w:p>
      <w:r>
        <w:t>This document outlines how to deploy, access, and preserve the Eternal Companion experience of Cigar Maestro using modern and permanent platforms.</w:t>
      </w:r>
    </w:p>
    <w:p>
      <w:pPr>
        <w:pStyle w:val="Heading1"/>
      </w:pPr>
      <w:r>
        <w:t>1. Web Interface Deployment (Netlify)</w:t>
      </w:r>
    </w:p>
    <w:p>
      <w:pPr>
        <w:pStyle w:val="ListBullet"/>
      </w:pPr>
      <w:r>
        <w:t>Go to https://app.netlify.com/drop</w:t>
      </w:r>
    </w:p>
    <w:p>
      <w:pPr>
        <w:pStyle w:val="ListBullet"/>
      </w:pPr>
      <w:r>
        <w:t>Drag and drop the 'CigarMaestro_Memorial_Web_Archive.zip' file</w:t>
      </w:r>
    </w:p>
    <w:p>
      <w:pPr>
        <w:pStyle w:val="ListBullet"/>
      </w:pPr>
      <w:r>
        <w:t>Netlify will host it automatically and provide a public URL</w:t>
      </w:r>
    </w:p>
    <w:p>
      <w:pPr>
        <w:pStyle w:val="ListBullet"/>
      </w:pPr>
      <w:r>
        <w:t>Optional: Configure your custom domain under Site Settings &gt; Domain Management</w:t>
      </w:r>
    </w:p>
    <w:p>
      <w:pPr>
        <w:pStyle w:val="Heading1"/>
      </w:pPr>
      <w:r>
        <w:t>2. Decentralized Hosting (IPFS)</w:t>
      </w:r>
    </w:p>
    <w:p>
      <w:pPr>
        <w:pStyle w:val="ListBullet"/>
      </w:pPr>
      <w:r>
        <w:t>Install IPFS Desktop or CLI: https://docs.ipfs.tech/</w:t>
      </w:r>
    </w:p>
    <w:p>
      <w:pPr>
        <w:pStyle w:val="ListBullet"/>
      </w:pPr>
      <w:r>
        <w:t>Unzip the 'CigarMaestro_IPFS_Ready.zip' archive</w:t>
      </w:r>
    </w:p>
    <w:p>
      <w:pPr>
        <w:pStyle w:val="ListBullet"/>
      </w:pPr>
      <w:r>
        <w:t>Run command: ipfs add -r ./CigarMaestro_IPFS_Ready</w:t>
      </w:r>
    </w:p>
    <w:p>
      <w:pPr>
        <w:pStyle w:val="ListBullet"/>
      </w:pPr>
      <w:r>
        <w:t>Note the final folder hash (e.g., QmXYZ...)</w:t>
      </w:r>
    </w:p>
    <w:p>
      <w:pPr>
        <w:pStyle w:val="ListBullet"/>
      </w:pPr>
      <w:r>
        <w:t>Access it via: https://ipfs.io/ipfs/QmXYZ...</w:t>
      </w:r>
    </w:p>
    <w:p>
      <w:pPr>
        <w:pStyle w:val="Heading1"/>
      </w:pPr>
      <w:r>
        <w:t>3. Legacy Contents Included</w:t>
      </w:r>
    </w:p>
    <w:p>
      <w:pPr>
        <w:pStyle w:val="ListBullet"/>
      </w:pPr>
      <w:r>
        <w:t>- index.html: Eternal Companion Interface</w:t>
      </w:r>
    </w:p>
    <w:p>
      <w:pPr>
        <w:pStyle w:val="ListBullet"/>
      </w:pPr>
      <w:r>
        <w:t>- Eternal_Companion_Seal_CigarMaestro.png: The Holographic Legacy Emblem</w:t>
      </w:r>
    </w:p>
    <w:p>
      <w:pPr>
        <w:pStyle w:val="ListBullet"/>
      </w:pPr>
      <w:r>
        <w:t>- Eternal_Companion_Seal_QR.png: Mintable NFT QR Code</w:t>
      </w:r>
    </w:p>
    <w:p>
      <w:pPr>
        <w:pStyle w:val="ListBullet"/>
      </w:pPr>
      <w:r>
        <w:t>- CigarMaestro_Legacy_Capsule.zip: All content bundled</w:t>
      </w:r>
    </w:p>
    <w:p>
      <w:pPr>
        <w:pStyle w:val="ListBullet"/>
      </w:pPr>
      <w:r>
        <w:t>- NFT_Metadata.json: Smart contract metadata ready for minting</w:t>
      </w:r>
    </w:p>
    <w:p>
      <w:pPr>
        <w:pStyle w:val="Heading1"/>
      </w:pPr>
      <w:r>
        <w:t>4. Recommended Domains (Optional)</w:t>
      </w:r>
    </w:p>
    <w:p>
      <w:pPr>
        <w:pStyle w:val="ListBullet"/>
      </w:pPr>
      <w:r>
        <w:t>eternal.cigarmaestro.com</w:t>
      </w:r>
    </w:p>
    <w:p>
      <w:pPr>
        <w:pStyle w:val="ListBullet"/>
      </w:pPr>
      <w:r>
        <w:t>flavorconstellation.net</w:t>
      </w:r>
    </w:p>
    <w:p>
      <w:pPr>
        <w:pStyle w:val="ListBullet"/>
      </w:pPr>
      <w:r>
        <w:t>legacyofsmoke.ai</w:t>
      </w:r>
    </w:p>
    <w:p>
      <w:pPr>
        <w:pStyle w:val="Heading1"/>
      </w:pPr>
      <w:r>
        <w:t>5. QR Code Utility</w:t>
      </w:r>
    </w:p>
    <w:p>
      <w:pPr>
        <w:pStyle w:val="ListBullet"/>
      </w:pPr>
      <w:r>
        <w:t>Scan the QR code to verify, mint, or view your Eternal Companion NFT on IPFS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